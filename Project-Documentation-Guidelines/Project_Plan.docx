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0AEA" w:rsidRDefault="00C2698F">
      <w:pPr>
        <w:pStyle w:val="Heading1"/>
      </w:pPr>
      <w:r>
        <w:t>Project Planning &amp; Management</w:t>
      </w:r>
    </w:p>
    <w:p w:rsidR="00A20AEA" w:rsidRDefault="00C2698F">
      <w:pPr>
        <w:pStyle w:val="Heading2"/>
      </w:pPr>
      <w:r>
        <w:t>Project Proposal</w:t>
      </w:r>
    </w:p>
    <w:p w:rsidR="00A20AEA" w:rsidRDefault="00C2698F">
      <w:pPr>
        <w:pStyle w:val="Heading3"/>
      </w:pPr>
      <w:r>
        <w:t>Overview</w:t>
      </w:r>
    </w:p>
    <w:p w:rsidR="00A20AEA" w:rsidRDefault="00C2698F">
      <w:r>
        <w:t xml:space="preserve">The "Movie Recommendation App using React" is designed to provide users with personalized movie recommendations based on genres, trending films, and user preferences. The application will feature an </w:t>
      </w:r>
      <w:r>
        <w:t>intuitive user interface that enables seamless search, filtering, and browsing of movies. The app will integrate a public movie API, such as The Movie Database API (TMDb), to fetch real-time movie data, ensuring an up-to-date movie catalog.</w:t>
      </w:r>
    </w:p>
    <w:p w:rsidR="00A20AEA" w:rsidRDefault="00C2698F">
      <w:pPr>
        <w:pStyle w:val="Heading3"/>
      </w:pPr>
      <w:r>
        <w:t>Objectives</w:t>
      </w:r>
    </w:p>
    <w:p w:rsidR="00A20AEA" w:rsidRDefault="00C2698F">
      <w:r>
        <w:t>- De</w:t>
      </w:r>
      <w:r>
        <w:t>velop a user-friendly movie recommendation platform.</w:t>
      </w:r>
      <w:r>
        <w:br/>
        <w:t>- Implement filtering and search functionalities for easy navigation.</w:t>
      </w:r>
      <w:r>
        <w:br/>
        <w:t>- Integrate a third-party API to fetch real-time movie data.</w:t>
      </w:r>
      <w:r>
        <w:br/>
        <w:t>- Ensure smooth state management using Redux.</w:t>
      </w:r>
      <w:r>
        <w:br/>
        <w:t>- Optimize performance and</w:t>
      </w:r>
      <w:r>
        <w:t xml:space="preserve"> responsiveness for a seamless user experience.</w:t>
      </w:r>
    </w:p>
    <w:p w:rsidR="00A20AEA" w:rsidRDefault="00C2698F">
      <w:pPr>
        <w:pStyle w:val="Heading3"/>
      </w:pPr>
      <w:r>
        <w:t>Scope</w:t>
      </w:r>
    </w:p>
    <w:p w:rsidR="00A20AEA" w:rsidRDefault="00C2698F">
      <w:r>
        <w:t>- Frontend development using React.</w:t>
      </w:r>
      <w:r>
        <w:br/>
        <w:t>- Backend support via Node.js for API integration and data handling.</w:t>
      </w:r>
      <w:r>
        <w:br/>
        <w:t>- Implementation of Redux for state management.</w:t>
      </w:r>
      <w:r>
        <w:br/>
        <w:t>- API integration for fetching movie details, rat</w:t>
      </w:r>
      <w:r>
        <w:t>ings, and images.</w:t>
      </w:r>
      <w:r>
        <w:br/>
        <w:t>- User-friendly UI with filtering and pagination features.</w:t>
      </w:r>
    </w:p>
    <w:p w:rsidR="00A20AEA" w:rsidRDefault="00C2698F">
      <w:pPr>
        <w:pStyle w:val="Heading2"/>
      </w:pPr>
      <w:r>
        <w:t>Project Plan</w:t>
      </w:r>
    </w:p>
    <w:p w:rsidR="00A20AEA" w:rsidRDefault="00C2698F">
      <w:pPr>
        <w:pStyle w:val="Heading3"/>
      </w:pPr>
      <w:r>
        <w:t>Timeline (Gantt Chart Overview)</w:t>
      </w:r>
    </w:p>
    <w:p w:rsidR="00A20AEA" w:rsidRDefault="00C2698F" w:rsidP="00C2698F">
      <w:r>
        <w:t>Requirement Gathering &amp; Planning – 1 week</w:t>
      </w:r>
      <w:r>
        <w:br/>
        <w:t>UI/UX Design &amp; Prototyping – 2 weeks</w:t>
      </w:r>
      <w:r>
        <w:br/>
        <w:t>API Integration &amp; Backend Setup – 2 weeks</w:t>
      </w:r>
      <w:r>
        <w:br/>
        <w:t>Frontend Development – 4 weeks</w:t>
      </w:r>
      <w:r>
        <w:br/>
        <w:t>Deployment &amp; Final Review – 1 week</w:t>
      </w:r>
    </w:p>
    <w:p w:rsidR="00A20AEA" w:rsidRDefault="00C2698F">
      <w:pPr>
        <w:pStyle w:val="Heading3"/>
      </w:pPr>
      <w:r>
        <w:t>Milestones</w:t>
      </w:r>
    </w:p>
    <w:p w:rsidR="00A20AEA" w:rsidRDefault="00C2698F">
      <w:r>
        <w:t>- Week 1: Project initiation, requirements gathering.</w:t>
      </w:r>
      <w:r>
        <w:br/>
        <w:t>- Week 3: Completion of UI/UX design.</w:t>
      </w:r>
      <w:r>
        <w:br/>
        <w:t>- Week 5: Backend and API integration finalized.</w:t>
      </w:r>
      <w:r>
        <w:br/>
        <w:t xml:space="preserve">- Week 9: Completion </w:t>
      </w:r>
      <w:r>
        <w:t>of frontend implementation.</w:t>
      </w:r>
      <w:r>
        <w:br/>
        <w:t>- Week 11: Testing phase completed.</w:t>
      </w:r>
      <w:r>
        <w:br/>
        <w:t>- Week 12: Deployment and final project review.</w:t>
      </w:r>
    </w:p>
    <w:p w:rsidR="00A20AEA" w:rsidRDefault="00C2698F">
      <w:pPr>
        <w:pStyle w:val="Heading3"/>
      </w:pPr>
      <w:r>
        <w:lastRenderedPageBreak/>
        <w:t>Deliverables</w:t>
      </w:r>
    </w:p>
    <w:p w:rsidR="00A20AEA" w:rsidRDefault="00C2698F">
      <w:r>
        <w:t>- Wireframes and UI prototypes.</w:t>
      </w:r>
      <w:r>
        <w:br/>
        <w:t>- Fully functional React-based movie recommendation app.</w:t>
      </w:r>
      <w:r>
        <w:br/>
        <w:t>- API integration with real-time data fetc</w:t>
      </w:r>
      <w:r>
        <w:t>hing.</w:t>
      </w:r>
      <w:r>
        <w:br/>
        <w:t>- Documentation and project report.</w:t>
      </w:r>
    </w:p>
    <w:p w:rsidR="00A20AEA" w:rsidRDefault="00C2698F">
      <w:pPr>
        <w:pStyle w:val="Heading3"/>
      </w:pPr>
      <w:r>
        <w:t>Resource Allocation</w:t>
      </w:r>
    </w:p>
    <w:p w:rsidR="00A20AEA" w:rsidRDefault="00C2698F">
      <w:r>
        <w:t>- Frontend Development: React, Redux, CSS, JavaScript (2 Developers)</w:t>
      </w:r>
      <w:r>
        <w:br/>
        <w:t>- Backend Development: Node.js, API integration (1 Developer)</w:t>
      </w:r>
      <w:r>
        <w:br/>
        <w:t>- UI/UX Design: Prototyping, wireframes (1 Designer)</w:t>
      </w:r>
      <w:r>
        <w:br/>
        <w:t xml:space="preserve">- Testing </w:t>
      </w:r>
      <w:r>
        <w:t>&amp; Deployment: QA and debugging (1 Tester)</w:t>
      </w:r>
    </w:p>
    <w:p w:rsidR="00A20AEA" w:rsidRDefault="00C2698F">
      <w:pPr>
        <w:pStyle w:val="Heading2"/>
      </w:pPr>
      <w:bookmarkStart w:id="0" w:name="_GoBack"/>
      <w:bookmarkEnd w:id="0"/>
      <w:r>
        <w:t>Risk Assessment &amp; Mitigation Plan</w:t>
      </w:r>
    </w:p>
    <w:p w:rsidR="00A20AEA" w:rsidRDefault="00C2698F">
      <w:r>
        <w:t>- API Downtime: Implement fallback data caching mechanisms.</w:t>
      </w:r>
      <w:r>
        <w:br/>
        <w:t>- Performance Issues: Optimize API calls, use lazy loading.</w:t>
      </w:r>
      <w:r>
        <w:br/>
        <w:t xml:space="preserve">- </w:t>
      </w:r>
      <w:r>
        <w:t>UI/UX Challenges: Conduct user feedback sessions for improvements.</w:t>
      </w:r>
      <w:r>
        <w:br/>
        <w:t>- Timeline Delays: Monitor progress weekly, adjust workload as needed.</w:t>
      </w:r>
      <w:r>
        <w:br/>
        <w:t>- Security Issues: Implement authentication and secure API calls.</w:t>
      </w:r>
    </w:p>
    <w:p w:rsidR="00A20AEA" w:rsidRDefault="00C2698F">
      <w:pPr>
        <w:pStyle w:val="Heading2"/>
      </w:pPr>
      <w:r>
        <w:t>KPIs (Key Performance Indicators)</w:t>
      </w:r>
    </w:p>
    <w:p w:rsidR="00A20AEA" w:rsidRDefault="00C2698F">
      <w:r>
        <w:t>- Response Time: E</w:t>
      </w:r>
      <w:r>
        <w:t>nsure API calls respond within 2 seconds.</w:t>
      </w:r>
      <w:r>
        <w:br/>
        <w:t>- System Uptime: Maintain 99.9% uptime.</w:t>
      </w:r>
      <w:r>
        <w:br/>
        <w:t>- User Engagement: Measure daily active users (DAU) and session duration.</w:t>
      </w:r>
      <w:r>
        <w:br/>
        <w:t>- Search Accuracy: Ensure search and filter accuracy above 90%.</w:t>
      </w:r>
      <w:r>
        <w:br/>
        <w:t>- Bug Resolution Rate: 95% of report</w:t>
      </w:r>
      <w:r>
        <w:t>ed bugs resolved before deployment.</w:t>
      </w:r>
    </w:p>
    <w:sectPr w:rsidR="00A20AE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20AEA"/>
    <w:rsid w:val="00AA1D8D"/>
    <w:rsid w:val="00B47730"/>
    <w:rsid w:val="00C2698F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8D310B3-6074-41DF-888A-C9ED11325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89106B0-48DE-4470-A8E1-820AACB7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2758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2013-12-23T23:15:00Z</dcterms:created>
  <dcterms:modified xsi:type="dcterms:W3CDTF">2025-03-21T15:22:00Z</dcterms:modified>
  <cp:category/>
</cp:coreProperties>
</file>